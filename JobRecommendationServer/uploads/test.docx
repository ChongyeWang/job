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2"/>
      </w:tblGrid>
      <w:tr>
        <w:trPr>
          <w:trHeight w:hRule="exact" w:val="786"/>
        </w:trPr>
        <w:tc>
          <w:tcPr>
            <w:tcW w:type="dxa" w:w="9416"/>
            <w:tcBorders/>
            <w:shd w:fill="efea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2" w:lineRule="exact" w:before="0" w:after="0"/>
              <w:ind w:left="20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262626"/>
                <w:sz w:val="70"/>
              </w:rPr>
              <w:t xml:space="preserve">Janna Gardner </w:t>
            </w:r>
          </w:p>
        </w:tc>
      </w:tr>
    </w:tbl>
    <w:p>
      <w:pPr>
        <w:autoSpaceDN w:val="0"/>
        <w:autoSpaceDE w:val="0"/>
        <w:widowControl/>
        <w:spacing w:line="246" w:lineRule="exact" w:before="24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5A5A5A"/>
          <w:sz w:val="20"/>
        </w:rPr>
        <w:t xml:space="preserve">4567 Main Street, Chicago, Illinois 98052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A5A5A"/>
          <w:sz w:val="20"/>
        </w:rPr>
        <w:t xml:space="preserve"> (716) 555-0100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A5A5A"/>
          <w:sz w:val="20"/>
        </w:rPr>
        <w:t xml:space="preserve"> janna@example.com </w:t>
      </w:r>
    </w:p>
    <w:p>
      <w:pPr>
        <w:autoSpaceDN w:val="0"/>
        <w:autoSpaceDE w:val="0"/>
        <w:widowControl/>
        <w:spacing w:line="292" w:lineRule="exact" w:before="596" w:after="0"/>
        <w:ind w:left="28" w:right="0" w:firstLine="0"/>
        <w:jc w:val="left"/>
      </w:pPr>
      <w:r>
        <w:rPr>
          <w:rFonts w:ascii="" w:hAnsi="" w:eastAsia=""/>
          <w:b/>
          <w:i w:val="0"/>
          <w:color w:val="595959"/>
          <w:sz w:val="20"/>
        </w:rPr>
        <w:t xml:space="preserve">Human Resources Generalist </w:t>
      </w:r>
      <w:r>
        <w:rPr>
          <w:rFonts w:ascii="" w:hAnsi="" w:eastAsia=""/>
          <w:b w:val="0"/>
          <w:i w:val="0"/>
          <w:color w:val="595959"/>
          <w:sz w:val="20"/>
        </w:rPr>
        <w:t xml:space="preserve">with 6+ years of experience assisting with and fulfilling organization staffing needs </w:t>
      </w:r>
      <w:r>
        <w:rPr>
          <w:rFonts w:ascii="" w:hAnsi="" w:eastAsia=""/>
          <w:b w:val="0"/>
          <w:i w:val="0"/>
          <w:color w:val="595959"/>
          <w:sz w:val="20"/>
        </w:rPr>
        <w:t xml:space="preserve">and requirements. A proven track record of using my excellent personal, communication and organization skills to </w:t>
      </w:r>
      <w:r>
        <w:rPr>
          <w:rFonts w:ascii="" w:hAnsi="" w:eastAsia=""/>
          <w:b w:val="0"/>
          <w:i w:val="0"/>
          <w:color w:val="595959"/>
          <w:sz w:val="20"/>
        </w:rPr>
        <w:t xml:space="preserve">lead and improve HR departments, recruit excellent personnel, and improve department efficiencies. Team player </w:t>
      </w:r>
      <w:r>
        <w:rPr>
          <w:rFonts w:ascii="" w:hAnsi="" w:eastAsia=""/>
          <w:b w:val="0"/>
          <w:i w:val="0"/>
          <w:color w:val="595959"/>
          <w:sz w:val="20"/>
        </w:rPr>
        <w:t xml:space="preserve">with excellent communication skills, high quality of work, driven and highly self-motivated. Strong negotiating skills </w:t>
      </w:r>
      <w:r>
        <w:rPr>
          <w:rFonts w:ascii="" w:hAnsi="" w:eastAsia=""/>
          <w:b w:val="0"/>
          <w:i w:val="0"/>
          <w:color w:val="595959"/>
          <w:sz w:val="20"/>
        </w:rPr>
        <w:t xml:space="preserve">and business acumen and able to work independently. </w:t>
      </w:r>
    </w:p>
    <w:p>
      <w:pPr>
        <w:autoSpaceDN w:val="0"/>
        <w:autoSpaceDE w:val="0"/>
        <w:widowControl/>
        <w:spacing w:line="368" w:lineRule="exact" w:before="404" w:after="0"/>
        <w:ind w:left="28" w:right="0" w:firstLine="0"/>
        <w:jc w:val="left"/>
      </w:pPr>
      <w:r>
        <w:rPr>
          <w:shd w:val="clear" w:color="auto" w:fill="efeaf5"/>
          <w:rFonts w:ascii="" w:hAnsi="" w:eastAsia=""/>
          <w:b/>
          <w:i w:val="0"/>
          <w:color w:val="262626"/>
          <w:sz w:val="32"/>
        </w:rPr>
        <w:t>Experience</w:t>
      </w:r>
      <w:r>
        <w:rPr>
          <w:rFonts w:ascii="" w:hAnsi="" w:eastAsia=""/>
          <w:b/>
          <w:i w:val="0"/>
          <w:color w:val="262626"/>
          <w:sz w:val="32"/>
        </w:rPr>
        <w:t xml:space="preserve"> </w:t>
      </w:r>
    </w:p>
    <w:p>
      <w:pPr>
        <w:autoSpaceDN w:val="0"/>
        <w:autoSpaceDE w:val="0"/>
        <w:widowControl/>
        <w:spacing w:line="292" w:lineRule="exact" w:before="146" w:after="0"/>
        <w:ind w:left="28" w:right="288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20XX – PRESENT </w:t>
      </w:r>
      <w:r>
        <w:br/>
      </w:r>
      <w:r>
        <w:rPr>
          <w:rFonts w:ascii="" w:hAnsi="" w:eastAsia=""/>
          <w:b/>
          <w:i w:val="0"/>
          <w:color w:val="595959"/>
          <w:sz w:val="20"/>
        </w:rPr>
        <w:t xml:space="preserve">Human Resources Generalist | Lamna Healthcare Company | Chicago, Illinois </w:t>
      </w:r>
    </w:p>
    <w:p>
      <w:pPr>
        <w:autoSpaceDN w:val="0"/>
        <w:autoSpaceDE w:val="0"/>
        <w:widowControl/>
        <w:spacing w:line="292" w:lineRule="exact" w:before="184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Review, update, and revise company hiring practices, vacation, and other human resources policies to ensure </w:t>
      </w:r>
      <w:r>
        <w:rPr>
          <w:rFonts w:ascii="" w:hAnsi="" w:eastAsia=""/>
          <w:b w:val="0"/>
          <w:i w:val="0"/>
          <w:color w:val="595959"/>
          <w:sz w:val="20"/>
        </w:rPr>
        <w:t xml:space="preserve">compliance with OSHA and all local, state, and federal labor regulations. By creating and maintaining a positive and </w:t>
      </w:r>
      <w:r>
        <w:rPr>
          <w:rFonts w:ascii="" w:hAnsi="" w:eastAsia=""/>
          <w:b w:val="0"/>
          <w:i w:val="0"/>
          <w:color w:val="595959"/>
          <w:sz w:val="20"/>
        </w:rPr>
        <w:t xml:space="preserve">responsive work environment, we raised employee retention rates by over 10% to achieve a greater than 90% </w:t>
      </w:r>
      <w:r>
        <w:rPr>
          <w:rFonts w:ascii="" w:hAnsi="" w:eastAsia=""/>
          <w:b w:val="0"/>
          <w:i w:val="0"/>
          <w:color w:val="595959"/>
          <w:sz w:val="20"/>
        </w:rPr>
        <w:t xml:space="preserve">employee retention over a 2-year period. Developed recruitment programs to successfully increase minority </w:t>
      </w:r>
      <w:r>
        <w:rPr>
          <w:rFonts w:ascii="" w:hAnsi="" w:eastAsia=""/>
          <w:b w:val="0"/>
          <w:i w:val="0"/>
          <w:color w:val="595959"/>
          <w:sz w:val="20"/>
        </w:rPr>
        <w:t xml:space="preserve">recruitment and meet affirmative action requirements. Led development team to build and deploy a dedicated </w:t>
      </w:r>
      <w:r>
        <w:rPr>
          <w:rFonts w:ascii="" w:hAnsi="" w:eastAsia=""/>
          <w:b w:val="0"/>
          <w:i w:val="0"/>
          <w:color w:val="595959"/>
          <w:sz w:val="20"/>
        </w:rPr>
        <w:t xml:space="preserve">recruitment website which reduced year-over-year recruitment costs by 14%. </w:t>
      </w:r>
    </w:p>
    <w:p>
      <w:pPr>
        <w:autoSpaceDN w:val="0"/>
        <w:autoSpaceDE w:val="0"/>
        <w:widowControl/>
        <w:spacing w:line="292" w:lineRule="exact" w:before="260" w:after="0"/>
        <w:ind w:left="28" w:right="360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JUNE 20XX – AUGUST 20XX </w:t>
      </w:r>
      <w:r>
        <w:br/>
      </w:r>
      <w:r>
        <w:rPr>
          <w:rFonts w:ascii="" w:hAnsi="" w:eastAsia=""/>
          <w:b/>
          <w:i w:val="0"/>
          <w:color w:val="595959"/>
          <w:sz w:val="20"/>
        </w:rPr>
        <w:t xml:space="preserve">Human Resources Intern | Wholeness Healthcare | Boomtown, Ohio </w:t>
      </w:r>
    </w:p>
    <w:p>
      <w:pPr>
        <w:autoSpaceDN w:val="0"/>
        <w:autoSpaceDE w:val="0"/>
        <w:widowControl/>
        <w:spacing w:line="292" w:lineRule="exact" w:before="184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Assisted in recruitment outreach to prospective employees. Organized and conducted several seminars for hospital </w:t>
      </w:r>
      <w:r>
        <w:rPr>
          <w:rFonts w:ascii="" w:hAnsi="" w:eastAsia=""/>
          <w:b w:val="0"/>
          <w:i w:val="0"/>
          <w:color w:val="595959"/>
          <w:sz w:val="20"/>
        </w:rPr>
        <w:t xml:space="preserve">employees to educate and update them regarding available employment benefit options. Arranged hospital-wide </w:t>
      </w:r>
      <w:r>
        <w:rPr>
          <w:rFonts w:ascii="" w:hAnsi="" w:eastAsia=""/>
          <w:b w:val="0"/>
          <w:i w:val="0"/>
          <w:color w:val="595959"/>
          <w:sz w:val="20"/>
        </w:rPr>
        <w:t xml:space="preserve">guest speakers symposia to educate management about new employment laws and workplace confidence and </w:t>
      </w:r>
      <w:r>
        <w:rPr>
          <w:rFonts w:ascii="" w:hAnsi="" w:eastAsia=""/>
          <w:b w:val="0"/>
          <w:i w:val="0"/>
          <w:color w:val="595959"/>
          <w:sz w:val="20"/>
        </w:rPr>
        <w:t xml:space="preserve">morale building techniques. Administrative tasks. </w:t>
      </w:r>
    </w:p>
    <w:p>
      <w:pPr>
        <w:autoSpaceDN w:val="0"/>
        <w:autoSpaceDE w:val="0"/>
        <w:widowControl/>
        <w:spacing w:line="368" w:lineRule="exact" w:before="404" w:after="0"/>
        <w:ind w:left="28" w:right="0" w:firstLine="0"/>
        <w:jc w:val="left"/>
      </w:pPr>
      <w:r>
        <w:rPr>
          <w:shd w:val="clear" w:color="auto" w:fill="efeaf5"/>
          <w:rFonts w:ascii="" w:hAnsi="" w:eastAsia=""/>
          <w:b/>
          <w:i w:val="0"/>
          <w:color w:val="262626"/>
          <w:sz w:val="32"/>
        </w:rPr>
        <w:t>Skills</w:t>
      </w:r>
      <w:r>
        <w:rPr>
          <w:rFonts w:ascii="" w:hAnsi="" w:eastAsia=""/>
          <w:b/>
          <w:i w:val="0"/>
          <w:color w:val="262626"/>
          <w:sz w:val="32"/>
        </w:rPr>
        <w:t xml:space="preserve"> </w:t>
      </w:r>
    </w:p>
    <w:p>
      <w:pPr>
        <w:autoSpaceDN w:val="0"/>
        <w:autoSpaceDE w:val="0"/>
        <w:widowControl/>
        <w:spacing w:line="292" w:lineRule="exact" w:before="146" w:after="0"/>
        <w:ind w:left="28" w:right="72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Type 96 words per minute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Proficient with project management software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Team player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Excellent time </w:t>
      </w:r>
      <w:r>
        <w:rPr>
          <w:rFonts w:ascii="" w:hAnsi="" w:eastAsia=""/>
          <w:b w:val="0"/>
          <w:i w:val="0"/>
          <w:color w:val="595959"/>
          <w:sz w:val="20"/>
        </w:rPr>
        <w:t xml:space="preserve">management skills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Conflict management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Public speaking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Data analytics </w:t>
      </w:r>
    </w:p>
    <w:p>
      <w:pPr>
        <w:autoSpaceDN w:val="0"/>
        <w:autoSpaceDE w:val="0"/>
        <w:widowControl/>
        <w:spacing w:line="368" w:lineRule="exact" w:before="404" w:after="0"/>
        <w:ind w:left="28" w:right="0" w:firstLine="0"/>
        <w:jc w:val="left"/>
      </w:pPr>
      <w:r>
        <w:rPr>
          <w:shd w:val="clear" w:color="auto" w:fill="efeaf5"/>
          <w:rFonts w:ascii="" w:hAnsi="" w:eastAsia=""/>
          <w:b/>
          <w:i w:val="0"/>
          <w:color w:val="262626"/>
          <w:sz w:val="32"/>
        </w:rPr>
        <w:t>Education</w:t>
      </w:r>
      <w:r>
        <w:rPr>
          <w:rFonts w:ascii="" w:hAnsi="" w:eastAsia=""/>
          <w:b/>
          <w:i w:val="0"/>
          <w:color w:val="262626"/>
          <w:sz w:val="32"/>
        </w:rPr>
        <w:t xml:space="preserve"> </w:t>
      </w:r>
    </w:p>
    <w:p>
      <w:pPr>
        <w:autoSpaceDN w:val="0"/>
        <w:autoSpaceDE w:val="0"/>
        <w:widowControl/>
        <w:spacing w:line="294" w:lineRule="exact" w:before="148" w:after="0"/>
        <w:ind w:left="28" w:right="2016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MAY 20XX </w:t>
      </w:r>
      <w:r>
        <w:br/>
      </w:r>
      <w:r>
        <w:rPr>
          <w:rFonts w:ascii="" w:hAnsi="" w:eastAsia=""/>
          <w:b/>
          <w:i w:val="0"/>
          <w:color w:val="595959"/>
          <w:sz w:val="20"/>
        </w:rPr>
        <w:t xml:space="preserve">Bachelor of Arts Human Resources Management | Jasper University | Ft. Lauderdale, FL </w:t>
      </w:r>
    </w:p>
    <w:p>
      <w:pPr>
        <w:autoSpaceDN w:val="0"/>
        <w:autoSpaceDE w:val="0"/>
        <w:widowControl/>
        <w:spacing w:line="246" w:lineRule="exact" w:before="224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3.8 GPA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Member of university’s Honor Society </w:t>
      </w:r>
    </w:p>
    <w:p>
      <w:pPr>
        <w:autoSpaceDN w:val="0"/>
        <w:autoSpaceDE w:val="0"/>
        <w:widowControl/>
        <w:spacing w:line="368" w:lineRule="exact" w:before="404" w:after="0"/>
        <w:ind w:left="28" w:right="0" w:firstLine="0"/>
        <w:jc w:val="left"/>
      </w:pPr>
      <w:r>
        <w:rPr>
          <w:shd w:val="clear" w:color="auto" w:fill="efeaf5"/>
          <w:rFonts w:ascii="" w:hAnsi="" w:eastAsia=""/>
          <w:b/>
          <w:i w:val="0"/>
          <w:color w:val="262626"/>
          <w:sz w:val="32"/>
        </w:rPr>
        <w:t>Activities</w:t>
      </w:r>
      <w:r>
        <w:rPr>
          <w:rFonts w:ascii="" w:hAnsi="" w:eastAsia=""/>
          <w:b/>
          <w:i w:val="0"/>
          <w:color w:val="262626"/>
          <w:sz w:val="32"/>
        </w:rPr>
        <w:t xml:space="preserve"> </w:t>
      </w:r>
    </w:p>
    <w:p>
      <w:pPr>
        <w:autoSpaceDN w:val="0"/>
        <w:autoSpaceDE w:val="0"/>
        <w:widowControl/>
        <w:spacing w:line="246" w:lineRule="exact" w:before="196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595959"/>
          <w:sz w:val="20"/>
        </w:rPr>
        <w:t xml:space="preserve">Literature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Environmental conservation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Art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Yoga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Skiing </w:t>
      </w:r>
      <w:r>
        <w:rPr>
          <w:rFonts w:ascii="" w:hAnsi="" w:eastAsia=""/>
          <w:b w:val="0"/>
          <w:i w:val="0"/>
          <w:color w:val="7050A0"/>
          <w:sz w:val="20"/>
        </w:rPr>
        <w:t>•</w:t>
      </w:r>
      <w:r>
        <w:rPr>
          <w:rFonts w:ascii="" w:hAnsi="" w:eastAsia=""/>
          <w:b w:val="0"/>
          <w:i w:val="0"/>
          <w:color w:val="595959"/>
          <w:sz w:val="20"/>
        </w:rPr>
        <w:t xml:space="preserve"> Travel </w:t>
      </w:r>
    </w:p>
    <w:sectPr w:rsidR="00FC693F" w:rsidRPr="0006063C" w:rsidSect="00034616">
      <w:pgSz w:w="12240" w:h="15840"/>
      <w:pgMar w:top="616" w:right="1376" w:bottom="472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